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6520"/>
        <w:jc w:val="left"/>
      </w:pPr>
      <w:r>
        <w:t>УТВЕРЖДАЮ</w:t>
        <w:br/>
        <w:t>Руководитель ООП</w:t>
        <w:br/>
        <w:t>__________Громаков Е. И.</w:t>
        <w:br/>
        <w:t>«___»_________20___ г.</w:t>
      </w:r>
    </w:p>
    <w:p>
      <w:pPr>
        <w:spacing w:line="240" w:lineRule="auto" w:after="0"/>
        <w:jc w:val="center"/>
      </w:pPr>
      <w:r>
        <w:rPr>
          <w:b/>
        </w:rPr>
        <w:br/>
        <w:t>ИНДИВИДУАЛЬНОЕ ЗАДАНИЕ НА УИРС/НИРС</w:t>
      </w:r>
    </w:p>
    <w:p>
      <w:pPr>
        <w:spacing w:line="240" w:lineRule="auto" w:after="0"/>
        <w:jc w:val="center"/>
      </w:pPr>
      <w:r>
        <w:rPr>
          <w:b/>
        </w:rPr>
        <w:br/>
        <w:t>КАКАЯ ТО ТЕМА</w:t>
        <w:br/>
      </w:r>
    </w:p>
    <w:p>
      <w:pPr>
        <w:spacing w:line="240" w:lineRule="auto" w:after="0"/>
        <w:jc w:val="left"/>
      </w:pPr>
      <w:r>
        <w:rPr>
          <w:b/>
        </w:rPr>
        <w:t>1. Перечень работ (заданий), подлежащих выполнению: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t>1. Монтаж стенда</w:t>
            </w:r>
          </w:p>
        </w:tc>
      </w:tr>
      <w:tr>
        <w:tc>
          <w:tcPr>
            <w:tcW w:type="dxa" w:w="9972"/>
          </w:tcPr>
          <w:p>
            <w:r>
              <w:t xml:space="preserve">2. </w:t>
            </w:r>
          </w:p>
        </w:tc>
      </w:tr>
    </w:tbl>
    <w:p>
      <w:pPr>
        <w:spacing w:line="240" w:lineRule="auto" w:after="0"/>
        <w:jc w:val="left"/>
      </w:pPr>
      <w:r>
        <w:rPr>
          <w:b/>
        </w:rPr>
        <w:br/>
        <w:t>2. Перечень отчетных материалов и требования к их оформлению: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t>1. Пацанские отчеты</w:t>
            </w:r>
          </w:p>
        </w:tc>
      </w:tr>
    </w:tbl>
    <w:p>
      <w:pPr>
        <w:spacing w:line="240" w:lineRule="auto" w:after="0"/>
        <w:jc w:val="left"/>
      </w:pPr>
      <w:r>
        <w:br/>
        <w:t>Руководитель УИРС/НИРС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Цавнин А. В.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>Консультант</w:t>
        <w:br/>
      </w:r>
      <w:r>
        <w:rPr>
          <w:u w:val="single"/>
        </w:rPr>
        <w:t>Ассистент ОАР ИШИТР</w:t>
      </w:r>
      <w:r>
        <w:t xml:space="preserve">                   _______________                              </w:t>
      </w:r>
      <w:r>
        <w:rPr>
          <w:u w:val="single"/>
        </w:rPr>
        <w:t>Кургинов Я. О.</w:t>
      </w:r>
    </w:p>
    <w:p>
      <w:pPr>
        <w:spacing w:line="240" w:lineRule="auto" w:after="0"/>
      </w:pPr>
      <w:r>
        <w:rPr>
          <w:vertAlign w:val="superscript"/>
        </w:rPr>
        <w:t xml:space="preserve">                     (должность)                                                              (подпись)</w:t>
        <w:tab/>
        <w:tab/>
        <w:tab/>
        <w:tab/>
        <w:t xml:space="preserve">         (Ф. И. О.) </w:t>
      </w:r>
    </w:p>
    <w:p>
      <w:pPr>
        <w:spacing w:line="240" w:lineRule="auto" w:after="0"/>
        <w:jc w:val="left"/>
      </w:pPr>
      <w:r>
        <w:br/>
        <w:t xml:space="preserve">Задание принял к исполнению         _______________                              </w:t>
      </w:r>
      <w:r>
        <w:rPr>
          <w:u w:val="single"/>
        </w:rPr>
        <w:t>Парипко В.О.</w:t>
      </w:r>
    </w:p>
    <w:p>
      <w:pPr>
        <w:spacing w:line="240" w:lineRule="auto" w:after="0"/>
        <w:jc w:val="left"/>
      </w:pPr>
      <w:r>
        <w:t xml:space="preserve">Студент группы 8Т92                            </w:t>
      </w:r>
      <w:r>
        <w:rPr>
          <w:vertAlign w:val="superscript"/>
        </w:rPr>
        <w:t xml:space="preserve">      (подпись)                                                              (Ф. И. О. обучающегося)</w:t>
        <w:br/>
      </w:r>
      <w:r>
        <w:br/>
        <w:t>«___» _________ 20___г.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